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Req-Number: </w:t>
      </w:r>
    </w:p>
    <w:p>
      <w:r>
        <w:t xml:space="preserve">Company: </w:t>
      </w:r>
    </w:p>
    <w:p>
      <w:r>
        <w:t xml:space="preserve">Country: </w:t>
      </w:r>
    </w:p>
    <w:p>
      <w:r>
        <w:t xml:space="preserve">Account name: </w:t>
      </w:r>
    </w:p>
    <w:p>
      <w:r>
        <w:t xml:space="preserve">Impacted user's ID(s): </w:t>
      </w:r>
    </w:p>
    <w:p>
      <w:r>
        <w:t xml:space="preserve">Environment, Application, Sub Product, Dataset: </w:t>
      </w:r>
    </w:p>
    <w:p/>
    <w:p>
      <w:r>
        <w:drawing>
          <wp:inline xmlns:a="http://schemas.openxmlformats.org/drawingml/2006/main" xmlns:pic="http://schemas.openxmlformats.org/drawingml/2006/picture">
            <wp:extent cx="7543800" cy="229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29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C:/Users/Utilizador/Pictures/Screenshots/Screenshot 2023-05-16 104034.png</w:t>
      </w:r>
    </w:p>
    <w:p/>
    <w:p>
      <w:r>
        <w:drawing>
          <wp:inline xmlns:a="http://schemas.openxmlformats.org/drawingml/2006/main" xmlns:pic="http://schemas.openxmlformats.org/drawingml/2006/picture">
            <wp:extent cx="7543800" cy="2298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2987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Motherfucker</w:t>
      </w:r>
    </w:p>
    <w:p/>
    <w:p/>
    <w:p>
      <w:r>
        <w:t xml:space="preserve">Is the issue replicable?: </w:t>
      </w:r>
    </w:p>
    <w:p/>
    <w:p/>
    <w:p>
      <w:r>
        <w:t xml:space="preserve">Time and timezone of error: 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